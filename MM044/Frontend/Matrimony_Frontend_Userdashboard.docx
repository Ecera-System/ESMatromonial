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34E1" w:rsidRPr="00BF26E2" w:rsidRDefault="00000000">
      <w:pPr>
        <w:pStyle w:val="Title"/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Matrimony Web Application – Frontend Documentation</w:t>
      </w:r>
      <w:r w:rsidR="00DC0B4C" w:rsidRPr="00BF26E2"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</w:t>
      </w:r>
      <w:proofErr w:type="spellStart"/>
      <w:r w:rsidR="00DC0B4C" w:rsidRPr="00BF26E2">
        <w:rPr>
          <w:rFonts w:ascii="Times New Roman" w:hAnsi="Times New Roman" w:cs="Times New Roman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UserDashboard</w:t>
      </w:r>
      <w:proofErr w:type="spellEnd"/>
    </w:p>
    <w:p w:rsidR="00AF34E1" w:rsidRPr="00BF26E2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Project Title</w:t>
      </w:r>
    </w:p>
    <w:p w:rsidR="00AF34E1" w:rsidRPr="00BF26E2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Matrimony Web Application</w:t>
      </w:r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-UserDashboard-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Frontend</w:t>
      </w:r>
    </w:p>
    <w:p w:rsidR="00AF34E1" w:rsidRPr="00BF26E2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Overview</w:t>
      </w:r>
    </w:p>
    <w:p w:rsidR="00AF34E1" w:rsidRPr="00BF26E2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the frontend for a matrimonial web application</w:t>
      </w:r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userdashboard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built using modern web technologies. The application allows users to browse, connect with, and manage</w:t>
      </w:r>
      <w:r w:rsid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/edit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profiles of potential life partners.</w:t>
      </w:r>
    </w:p>
    <w:p w:rsidR="00AF34E1" w:rsidRPr="00BF26E2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Tech Stack</w:t>
      </w:r>
    </w:p>
    <w:p w:rsidR="00AF34E1" w:rsidRPr="00BF26E2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Frontend: HTML, CSS, JavaScript</w:t>
      </w:r>
      <w:r w:rsid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Extension Syntax(</w:t>
      </w:r>
      <w:proofErr w:type="spellStart"/>
      <w:r w:rsid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jsx</w:t>
      </w:r>
      <w:proofErr w:type="spellEnd"/>
      <w:r w:rsid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Framework : React.js / Vite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Styling: </w:t>
      </w:r>
      <w:r w:rsidR="0029320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Tailwind </w:t>
      </w:r>
      <w:proofErr w:type="spellStart"/>
      <w:r w:rsidR="00293201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- Package Manager: 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Build Tools: Vite</w:t>
      </w:r>
    </w:p>
    <w:p w:rsidR="00AF34E1" w:rsidRPr="00BF26E2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Getting Started</w:t>
      </w:r>
    </w:p>
    <w:p w:rsidR="00AF34E1" w:rsidRPr="00BF26E2" w:rsidRDefault="00E16DF9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F26E2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Installation</w:t>
      </w:r>
    </w:p>
    <w:p w:rsidR="00BF26E2" w:rsidRDefault="00E16DF9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 </w:t>
      </w:r>
      <w:proofErr w:type="spellStart"/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vite@latest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cd </w:t>
      </w:r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Matrimony-Web-Application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</w:t>
      </w:r>
    </w:p>
    <w:p w:rsidR="00DC0B4C" w:rsidRDefault="00E16DF9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="00DC0B4C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run dev</w:t>
      </w:r>
      <w:r w:rsidR="00863DC7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 started the app)</w:t>
      </w:r>
    </w:p>
    <w:p w:rsidR="00BF26E2" w:rsidRDefault="00BF26E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6E2" w:rsidRDefault="00BF26E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6E2" w:rsidRPr="00BF26E2" w:rsidRDefault="00BF26E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34E1" w:rsidRPr="00BF26E2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Folder Structure</w:t>
      </w:r>
    </w:p>
    <w:p w:rsidR="00BF26E2" w:rsidRPr="00BF26E2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Matrimony-Web-Application/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index.html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├── 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package.json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├── 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node_modules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└── 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</w:p>
    <w:p w:rsidR="00AF34E1" w:rsidRPr="00BF26E2" w:rsidRDefault="00BF26E2" w:rsidP="00BF26E2">
      <w:pPr>
        <w:ind w:left="284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├── components/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assets/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├── Styles/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└── 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App.jsx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index.jsx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main.jsx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</w:t>
      </w:r>
    </w:p>
    <w:p w:rsidR="00AF34E1" w:rsidRPr="00BF26E2" w:rsidRDefault="00000000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API Integration</w:t>
      </w:r>
    </w:p>
    <w:p w:rsidR="00AF34E1" w:rsidRPr="00BF26E2" w:rsidRDefault="00E16DF9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Base URL: </w:t>
      </w:r>
      <w:r w:rsidR="00BF26E2"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http://localhost:5173/</w:t>
      </w:r>
    </w:p>
    <w:p w:rsidR="00AF34E1" w:rsidRPr="00BF26E2" w:rsidRDefault="00953178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Core Components</w:t>
      </w:r>
    </w:p>
    <w:p w:rsidR="00AF34E1" w:rsidRDefault="00E16DF9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 - Description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Header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.jsx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Top navigation bar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Sidebar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.jsx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Displays individual user profile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Section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Shows sent/received requests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RecentVisitors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.jsx</w:t>
      </w:r>
      <w:proofErr w:type="spellEnd"/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Displays daily or recommended matches</w:t>
      </w:r>
    </w:p>
    <w:p w:rsidR="00BF26E2" w:rsidRDefault="00BF26E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26E2" w:rsidRPr="00BF26E2" w:rsidRDefault="00BF26E2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34E1" w:rsidRPr="00BF26E2" w:rsidRDefault="00953178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Known Issues</w:t>
      </w:r>
    </w:p>
    <w:p w:rsidR="00AF34E1" w:rsidRPr="00BF26E2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Avatar upload currently in progress.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Mobile responsiveness partially complete.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Daily recommendation is hardcoded (to be made dynamic).</w:t>
      </w:r>
    </w:p>
    <w:p w:rsidR="00AF34E1" w:rsidRPr="00BF26E2" w:rsidRDefault="00953178">
      <w:pPr>
        <w:pStyle w:val="Heading1"/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BF26E2">
        <w:rPr>
          <w:rFonts w:ascii="Times New Roman" w:hAnsi="Times New Roman" w:cs="Times New Roman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Future Enhancements</w:t>
      </w:r>
    </w:p>
    <w:p w:rsidR="00AF34E1" w:rsidRPr="00BF26E2" w:rsidRDefault="0000000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Integrate real-time chat 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Implement multi-language support</w:t>
      </w:r>
      <w:r w:rsidRPr="00BF26E2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Enable subscription plans</w:t>
      </w:r>
    </w:p>
    <w:p w:rsidR="00AF34E1" w:rsidRPr="00BF26E2" w:rsidRDefault="00AF34E1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F34E1" w:rsidRPr="00BF26E2" w:rsidSect="00BF26E2">
      <w:pgSz w:w="12240" w:h="15840"/>
      <w:pgMar w:top="1440" w:right="1800" w:bottom="1418" w:left="1800" w:header="720" w:footer="5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57538" w:rsidRDefault="00F57538" w:rsidP="00DC0B4C">
      <w:pPr>
        <w:spacing w:after="0" w:line="240" w:lineRule="auto"/>
      </w:pPr>
      <w:r>
        <w:separator/>
      </w:r>
    </w:p>
  </w:endnote>
  <w:endnote w:type="continuationSeparator" w:id="0">
    <w:p w:rsidR="00F57538" w:rsidRDefault="00F57538" w:rsidP="00DC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57538" w:rsidRDefault="00F57538" w:rsidP="00DC0B4C">
      <w:pPr>
        <w:spacing w:after="0" w:line="240" w:lineRule="auto"/>
      </w:pPr>
      <w:r>
        <w:separator/>
      </w:r>
    </w:p>
  </w:footnote>
  <w:footnote w:type="continuationSeparator" w:id="0">
    <w:p w:rsidR="00F57538" w:rsidRDefault="00F57538" w:rsidP="00DC0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091772">
    <w:abstractNumId w:val="8"/>
  </w:num>
  <w:num w:numId="2" w16cid:durableId="2056998844">
    <w:abstractNumId w:val="6"/>
  </w:num>
  <w:num w:numId="3" w16cid:durableId="252395438">
    <w:abstractNumId w:val="5"/>
  </w:num>
  <w:num w:numId="4" w16cid:durableId="438649249">
    <w:abstractNumId w:val="4"/>
  </w:num>
  <w:num w:numId="5" w16cid:durableId="2060083999">
    <w:abstractNumId w:val="7"/>
  </w:num>
  <w:num w:numId="6" w16cid:durableId="2118402663">
    <w:abstractNumId w:val="3"/>
  </w:num>
  <w:num w:numId="7" w16cid:durableId="1231891692">
    <w:abstractNumId w:val="2"/>
  </w:num>
  <w:num w:numId="8" w16cid:durableId="414059382">
    <w:abstractNumId w:val="1"/>
  </w:num>
  <w:num w:numId="9" w16cid:durableId="197579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3201"/>
    <w:rsid w:val="0029639D"/>
    <w:rsid w:val="002A1A0C"/>
    <w:rsid w:val="00326F90"/>
    <w:rsid w:val="004A30A8"/>
    <w:rsid w:val="004D4D81"/>
    <w:rsid w:val="00717C32"/>
    <w:rsid w:val="00863DC7"/>
    <w:rsid w:val="00953178"/>
    <w:rsid w:val="00A14B82"/>
    <w:rsid w:val="00AA1D8D"/>
    <w:rsid w:val="00AF34E1"/>
    <w:rsid w:val="00B47730"/>
    <w:rsid w:val="00BF26E2"/>
    <w:rsid w:val="00CB0664"/>
    <w:rsid w:val="00D0628A"/>
    <w:rsid w:val="00DC0B4C"/>
    <w:rsid w:val="00E16DF9"/>
    <w:rsid w:val="00F57538"/>
    <w:rsid w:val="00FC3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7CCC43"/>
  <w14:defaultImageDpi w14:val="300"/>
  <w15:docId w15:val="{A5337B3D-DA3D-4224-95FC-AE4DBA4A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Narendra Khamkar</cp:lastModifiedBy>
  <cp:revision>4</cp:revision>
  <dcterms:created xsi:type="dcterms:W3CDTF">2025-06-27T09:49:00Z</dcterms:created>
  <dcterms:modified xsi:type="dcterms:W3CDTF">2025-07-04T17:04:00Z</dcterms:modified>
  <cp:category/>
</cp:coreProperties>
</file>