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46BE" w:rsidRPr="00471F21" w:rsidRDefault="00000000">
      <w:pPr>
        <w:pStyle w:val="Title"/>
        <w:rPr>
          <w:rFonts w:ascii="Agency FB" w:hAnsi="Agency FB" w:cs="Times New Roman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F21">
        <w:rPr>
          <w:rFonts w:ascii="Agency FB" w:hAnsi="Agency FB" w:cs="Times New Roman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Inactive User Management </w:t>
      </w:r>
      <w:r w:rsidR="00792FB0" w:rsidRPr="00471F21">
        <w:rPr>
          <w:rFonts w:ascii="Agency FB" w:hAnsi="Agency FB" w:cs="Times New Roman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Frontend</w:t>
      </w:r>
    </w:p>
    <w:p w:rsidR="003746BE" w:rsidRPr="00471F21" w:rsidRDefault="00000000" w:rsidP="00792FB0">
      <w:pPr>
        <w:pStyle w:val="Heading1"/>
        <w:numPr>
          <w:ilvl w:val="0"/>
          <w:numId w:val="10"/>
        </w:numPr>
        <w:ind w:left="0" w:hanging="284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F21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Overview</w:t>
      </w:r>
      <w:r w:rsidR="00471F21" w:rsidRPr="00471F21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:rsidR="003746BE" w:rsidRPr="00471F21" w:rsidRDefault="0000000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responsive React-based dashboard to monitor, manage, and re-engage users who have been inactive for a specified period. It helps admin</w:t>
      </w:r>
      <w:r w:rsidR="00471F21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identify inactive users, take appropriate actions (like follow-up or cleanup), and send notifications.</w:t>
      </w:r>
    </w:p>
    <w:p w:rsidR="003746BE" w:rsidRPr="00471F21" w:rsidRDefault="00000000" w:rsidP="00792FB0">
      <w:pPr>
        <w:pStyle w:val="Heading1"/>
        <w:numPr>
          <w:ilvl w:val="0"/>
          <w:numId w:val="10"/>
        </w:numPr>
        <w:ind w:left="0" w:hanging="284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F21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</w:t>
      </w:r>
      <w:r w:rsidR="00471F21" w:rsidRPr="00471F21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:rsidR="003746BE" w:rsidRPr="00471F21" w:rsidRDefault="0000000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improve user engagement by monitoring inactive users and enabling admin-level actions like follow-ups, cleanup, and notifications.</w:t>
      </w:r>
    </w:p>
    <w:p w:rsidR="003746BE" w:rsidRPr="00471F21" w:rsidRDefault="00000000" w:rsidP="00792FB0">
      <w:pPr>
        <w:pStyle w:val="Heading1"/>
        <w:numPr>
          <w:ilvl w:val="0"/>
          <w:numId w:val="10"/>
        </w:numPr>
        <w:ind w:left="0" w:hanging="284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F21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Scope</w:t>
      </w:r>
      <w:r w:rsidR="00471F21" w:rsidRPr="00471F21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:rsidR="003746BE" w:rsidRPr="00471F21" w:rsidRDefault="0000000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Visualize user inactivity.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Filter by inactivity period (7, 15, 30+ days).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Sort by last active </w:t>
      </w:r>
      <w:proofErr w:type="gramStart"/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date.</w:t>
      </w:r>
      <w:r w:rsidR="00792FB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792FB0" w:rsidRPr="00471F21">
        <w:rPr>
          <w:rFonts w:ascii="Times New Roman" w:hAnsi="Times New Roman" w:cs="Times New Roman"/>
        </w:rPr>
        <w:t xml:space="preserve">  by </w:t>
      </w:r>
      <w:r w:rsidR="00792FB0" w:rsidRPr="00471F21">
        <w:rPr>
          <w:rFonts w:ascii="Times New Roman" w:hAnsi="Times New Roman" w:cs="Times New Roman"/>
        </w:rPr>
        <w:t>ascending</w:t>
      </w:r>
      <w:r w:rsidR="00792FB0" w:rsidRPr="00471F21">
        <w:rPr>
          <w:rFonts w:ascii="Times New Roman" w:hAnsi="Times New Roman" w:cs="Times New Roman"/>
        </w:rPr>
        <w:t xml:space="preserve"> order</w:t>
      </w:r>
      <w:r w:rsidR="00792FB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Mark actions like follow-up or cleanup.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Notify users via email icons.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3746BE" w:rsidRPr="00471F21" w:rsidRDefault="00000000" w:rsidP="00792FB0">
      <w:pPr>
        <w:pStyle w:val="Heading1"/>
        <w:numPr>
          <w:ilvl w:val="0"/>
          <w:numId w:val="10"/>
        </w:numPr>
        <w:ind w:left="0" w:hanging="284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F21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</w:t>
      </w:r>
      <w:r w:rsidR="00471F21" w:rsidRPr="00471F21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:rsidR="003746BE" w:rsidRPr="00471F21" w:rsidRDefault="00792FB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00000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Activity Tracking – View users’ last active dates.</w:t>
      </w:r>
      <w:r w:rsidR="0000000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00000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Inactivity Filters – Filter users by inactivity duration.</w:t>
      </w:r>
      <w:r w:rsidR="0000000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00000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Sorting – Automatically sorts users in ascending order of inactivity.</w:t>
      </w:r>
      <w:r w:rsidR="0000000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00000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Action Column – Select Follow-up, Cleanup, or None.</w:t>
      </w:r>
      <w:r w:rsidR="0000000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00000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Notification Icon – Clickable icon to trigger a notification.</w:t>
      </w:r>
      <w:r w:rsidR="0000000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00000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Responsive Design – Works well on desktop and mobile.</w:t>
      </w:r>
      <w:r w:rsidR="0000000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00000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Avatars – Displayed from local assets.</w:t>
      </w:r>
    </w:p>
    <w:p w:rsidR="003746BE" w:rsidRPr="00471F21" w:rsidRDefault="00000000" w:rsidP="00471F21">
      <w:pPr>
        <w:pStyle w:val="Heading1"/>
        <w:numPr>
          <w:ilvl w:val="0"/>
          <w:numId w:val="10"/>
        </w:numPr>
        <w:ind w:left="0" w:hanging="284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F21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Technologies Used</w:t>
      </w:r>
      <w:r w:rsidR="00471F21" w:rsidRPr="00471F21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:rsidR="003746BE" w:rsidRPr="00471F21" w:rsidRDefault="0000000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Frontend: React.js, Tailwind CSS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Assets: Local image avatars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Icons: Emoji</w:t>
      </w:r>
      <w:r w:rsidR="00792FB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based </w:t>
      </w:r>
      <w:proofErr w:type="gramStart"/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icons</w:t>
      </w:r>
      <w:r w:rsidR="00792FB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.(</w:t>
      </w:r>
      <w:proofErr w:type="gramEnd"/>
      <w:r w:rsidR="00792FB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for email)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Styling Tools: Custom CSS, Tailwind utility classes</w:t>
      </w:r>
    </w:p>
    <w:p w:rsidR="003746BE" w:rsidRPr="00471F21" w:rsidRDefault="00000000" w:rsidP="00792FB0">
      <w:pPr>
        <w:pStyle w:val="Heading1"/>
        <w:numPr>
          <w:ilvl w:val="0"/>
          <w:numId w:val="10"/>
        </w:numPr>
        <w:ind w:left="0" w:hanging="284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F21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Folder Structure</w:t>
      </w:r>
      <w:r w:rsidR="00471F21" w:rsidRPr="00471F21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:rsidR="003746BE" w:rsidRPr="00471F21" w:rsidRDefault="0000000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src/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├── assets/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│   └── user-1.png, </w:t>
      </w:r>
      <w:proofErr w:type="gramStart"/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user-2.png, </w:t>
      </w:r>
      <w:r w:rsidR="00792FB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FB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user-</w:t>
      </w:r>
      <w:r w:rsidR="00792FB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792FB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  <w:proofErr w:type="gramEnd"/>
      <w:r w:rsidR="00792FB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792FB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FB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user-</w:t>
      </w:r>
      <w:r w:rsidR="00792FB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792FB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  <w:r w:rsidR="00792FB0"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├── components/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│   └── </w:t>
      </w:r>
      <w:proofErr w:type="spellStart"/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InactiveUser.jsx</w:t>
      </w:r>
      <w:proofErr w:type="spellEnd"/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├── App.jsx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├── index.js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└── styles/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└── tailwind.css</w:t>
      </w:r>
    </w:p>
    <w:p w:rsidR="003746BE" w:rsidRPr="00471F21" w:rsidRDefault="00000000" w:rsidP="00792FB0">
      <w:pPr>
        <w:pStyle w:val="Heading1"/>
        <w:numPr>
          <w:ilvl w:val="0"/>
          <w:numId w:val="10"/>
        </w:numPr>
        <w:ind w:left="0" w:hanging="284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F21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</w:t>
      </w:r>
      <w:r w:rsidR="00471F21" w:rsidRPr="00471F21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:rsidR="003746BE" w:rsidRPr="00471F21" w:rsidRDefault="0000000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HR admin wants to identify employees who </w:t>
      </w:r>
      <w:proofErr w:type="gramStart"/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haven’t</w:t>
      </w:r>
      <w:proofErr w:type="gramEnd"/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logged in recently. The system highlights inactive users and lets the admin select follow-up actions.</w:t>
      </w:r>
    </w:p>
    <w:p w:rsidR="003746BE" w:rsidRPr="00471F21" w:rsidRDefault="00000000" w:rsidP="00792FB0">
      <w:pPr>
        <w:pStyle w:val="Heading1"/>
        <w:numPr>
          <w:ilvl w:val="0"/>
          <w:numId w:val="10"/>
        </w:numPr>
        <w:ind w:left="0" w:hanging="284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F21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Future Enhancements</w:t>
      </w:r>
    </w:p>
    <w:p w:rsidR="003746BE" w:rsidRPr="00471F21" w:rsidRDefault="0000000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Connect to backend API.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Store action history (follow-up, cleanup).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Auto-email triggers.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Role-based access (admin vs user).</w:t>
      </w:r>
    </w:p>
    <w:p w:rsidR="003746BE" w:rsidRPr="00471F21" w:rsidRDefault="00000000" w:rsidP="00471F21">
      <w:pPr>
        <w:pStyle w:val="Heading1"/>
        <w:numPr>
          <w:ilvl w:val="0"/>
          <w:numId w:val="10"/>
        </w:numPr>
        <w:ind w:left="0" w:hanging="284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F21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Data Schema</w:t>
      </w:r>
      <w:r w:rsidR="00471F21" w:rsidRPr="00471F21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:rsidR="003746BE" w:rsidRPr="00471F21" w:rsidRDefault="0000000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id: 1,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username: "Narendra Khamkar",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email: "narendra@example.com",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lastActive: "9-7-2025",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status: "Inactive",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photo: narendraImg,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action: "Follow-up"</w:t>
      </w:r>
      <w:r w:rsidRPr="00471F2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sectPr w:rsidR="003746BE" w:rsidRPr="00471F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6716E"/>
    <w:multiLevelType w:val="hybridMultilevel"/>
    <w:tmpl w:val="9BA80F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426759">
    <w:abstractNumId w:val="8"/>
  </w:num>
  <w:num w:numId="2" w16cid:durableId="1501503501">
    <w:abstractNumId w:val="6"/>
  </w:num>
  <w:num w:numId="3" w16cid:durableId="427118342">
    <w:abstractNumId w:val="5"/>
  </w:num>
  <w:num w:numId="4" w16cid:durableId="1961690049">
    <w:abstractNumId w:val="4"/>
  </w:num>
  <w:num w:numId="5" w16cid:durableId="585964681">
    <w:abstractNumId w:val="7"/>
  </w:num>
  <w:num w:numId="6" w16cid:durableId="177239186">
    <w:abstractNumId w:val="3"/>
  </w:num>
  <w:num w:numId="7" w16cid:durableId="1439982085">
    <w:abstractNumId w:val="2"/>
  </w:num>
  <w:num w:numId="8" w16cid:durableId="823668017">
    <w:abstractNumId w:val="1"/>
  </w:num>
  <w:num w:numId="9" w16cid:durableId="943077604">
    <w:abstractNumId w:val="0"/>
  </w:num>
  <w:num w:numId="10" w16cid:durableId="4418750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3371"/>
    <w:rsid w:val="003746BE"/>
    <w:rsid w:val="00471F21"/>
    <w:rsid w:val="00792FB0"/>
    <w:rsid w:val="00AA1D8D"/>
    <w:rsid w:val="00B47730"/>
    <w:rsid w:val="00CB0664"/>
    <w:rsid w:val="00D75B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7E489"/>
  <w14:defaultImageDpi w14:val="300"/>
  <w15:docId w15:val="{5B75E053-9DC4-46B7-9034-DE272D94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Narendra Khamkar</cp:lastModifiedBy>
  <cp:revision>2</cp:revision>
  <dcterms:created xsi:type="dcterms:W3CDTF">2025-07-13T13:33:00Z</dcterms:created>
  <dcterms:modified xsi:type="dcterms:W3CDTF">2025-07-13T13:33:00Z</dcterms:modified>
  <cp:category/>
</cp:coreProperties>
</file>